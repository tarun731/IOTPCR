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RECEIPT</w:t>
      </w:r>
    </w:p>
    <w:p>
      <w:r>
        <w:rPr>
          <w:b/>
        </w:rPr>
        <w:t xml:space="preserve">Date : </w:t>
      </w:r>
      <w:r>
        <w:t>2020-04-01</w:t>
      </w:r>
    </w:p>
    <w:p>
      <w:r>
        <w:rPr>
          <w:b/>
        </w:rPr>
        <w:t xml:space="preserve">Donor Name : </w:t>
      </w:r>
      <w:r>
        <w:t>dwhdihwid</w:t>
      </w:r>
    </w:p>
    <w:p>
      <w:r>
        <w:rPr>
          <w:b/>
        </w:rPr>
        <w:t xml:space="preserve">Donor Mobile NO : </w:t>
      </w:r>
      <w:r>
        <w:t>7676767</w:t>
      </w:r>
    </w:p>
    <w:p>
      <w:r>
        <w:rPr>
          <w:b/>
        </w:rPr>
        <w:t xml:space="preserve">Address : </w:t>
      </w:r>
      <w:r>
        <w:t>dugduguwgduuwdw</w:t>
      </w:r>
    </w:p>
    <w:p>
      <w:r>
        <w:rPr>
          <w:b/>
        </w:rPr>
        <w:t xml:space="preserve">Donation Type : </w:t>
      </w:r>
      <w:r>
        <w:t>money</w:t>
      </w:r>
    </w:p>
    <w:p>
      <w:r>
        <w:rPr>
          <w:b/>
        </w:rPr>
        <w:t xml:space="preserve">Donated Amount : </w:t>
      </w:r>
      <w:r/>
    </w:p>
    <w:p>
      <w:r>
        <w:br/>
      </w:r>
    </w:p>
    <w:p>
      <w:pPr>
        <w:jc w:val="right"/>
      </w:pPr>
      <w:r>
        <w:rPr>
          <w:b/>
        </w:rPr>
        <w:t>Admin Signature</w:t>
      </w:r>
    </w:p>
    <w:p>
      <w:pPr>
        <w:jc w:val="right"/>
      </w:pPr>
      <w:r>
        <w:rPr>
          <w:b/>
        </w:rPr>
        <w:t xml:space="preserve">Regards     </w:t>
      </w:r>
    </w:p>
    <w:p>
      <w:pPr>
        <w:jc w:val="right"/>
      </w:pPr>
      <w:r>
        <w:rPr>
          <w:b/>
        </w:rPr>
        <w:t>b1</w:t>
      </w:r>
      <w:r>
        <w:rPr>
          <w:b/>
        </w:rPr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